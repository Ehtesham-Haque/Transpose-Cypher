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WTHNRTTE92#EEEGIHL 92# XD SIYA92#LT RIS B92#I SOS AO92#VOOH SFV92#EFMITIFE92#  ENHTE 92#II GRUCT92#NNLYOATH92# SIAUTEI92#AIG GIDS92# GHCHO  92#WNTR NBO92#OI IA YN92#RFOS W G92#LINIVETO92#DC SE HI92# AS.RMIN92#SNU YUSG92#OCCT S  92# EHHPTCC92#V. EE RR92#A E RAII92#STVMSPSS92#THEEOPII92# UNDNRSS92#YSTIAO;.92#E,SALA  92#T . ,CT 92# I A HH</w:t>
        <w:br/>
        <w:t>92#STONS E93#O NDKT 93# IE EHR93#SS MWEO93#M SOE H93#AOUSDCI93#LUCT RN93#LRH PIG93#   NOSY93#TMEAIIA93#HOVTNS 93#AREIT P93#TANO TE93# LTNOHO93#O  AFRP93#FOTL OL93#TBH VUE93#ELAOIG.93#NITREH 93# G  W W93#TAII.TE93#ITSN H 93#MI THEM93#EOBEO U93#SNERWLS93#  INEET93#MANAVN 93#OSGTEST93#M  IR H93#ETIO,OI93#NHNN FN93#TOCAT K93#OURLOT 93#UGE  HL93#SHAOGEI93# TSRE K93#EFIGTME93#VUNA A 93#ELGNART93#N LINGH93#TCYS IE93#SI AUNM93# TMTNA 93#GIIIBLA93#EZSOIIN93#TERNASD93# NESSE 93#WSP EDT93#A RAD H93#STER,PI93#HOSE EN93#E E POK93#DINPRP 93# NTOALF93#AVERGEO93#WEDTM R93#AS RAW 93#YTIATHT93# ISYIOH93#IG IC E93#NATN AM93# THGVR,93#TEE IE 93#H  TE T93#EAOHWDO93# NNI I 93#PDGSORR93#R O FEI93#ESIC CS93#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